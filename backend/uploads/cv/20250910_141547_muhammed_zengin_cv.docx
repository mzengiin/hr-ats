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42C2" w:rsidRDefault="00000000">
      <w:pPr>
        <w:pStyle w:val="Title"/>
      </w:pPr>
      <w:r>
        <w:t>Ahmet Burak Turan</w:t>
      </w:r>
    </w:p>
    <w:p w:rsidR="001242C2" w:rsidRPr="001A6B93" w:rsidRDefault="005C71F4">
      <w:pPr>
        <w:rPr>
          <w:b/>
          <w:bCs/>
        </w:rPr>
      </w:pPr>
      <w:r>
        <w:rPr>
          <w:b/>
          <w:bCs/>
        </w:rPr>
        <w:t xml:space="preserve">Senior Developer </w:t>
      </w:r>
      <w:r w:rsidR="00000000" w:rsidRPr="001A6B93">
        <w:rPr>
          <w:b/>
          <w:bCs/>
        </w:rPr>
        <w:t>| R&amp;D-Focused Tech Leader</w:t>
      </w:r>
    </w:p>
    <w:p w:rsidR="001242C2" w:rsidRDefault="001A6B93">
      <w:r>
        <w:br/>
      </w:r>
      <w:r>
        <w:rPr>
          <w:rFonts w:ascii="Apple Color Emoji" w:hAnsi="Apple Color Emoji" w:cs="Apple Color Emoji"/>
        </w:rPr>
        <w:t>📍</w:t>
      </w:r>
      <w:r>
        <w:t xml:space="preserve"> İstanbul, Türkiye | </w:t>
      </w:r>
      <w:r>
        <w:rPr>
          <w:rFonts w:ascii="Apple Color Emoji" w:hAnsi="Apple Color Emoji" w:cs="Apple Color Emoji"/>
        </w:rPr>
        <w:t>📞</w:t>
      </w:r>
      <w:r>
        <w:t xml:space="preserve"> +90 531 253 7811 </w:t>
      </w:r>
      <w:r>
        <w:br/>
      </w:r>
      <w:r w:rsidR="00000000">
        <w:t xml:space="preserve"> ✉️ </w:t>
      </w:r>
      <w:hyperlink r:id="rId6" w:history="1">
        <w:r w:rsidRPr="00C364BF">
          <w:rPr>
            <w:rStyle w:val="Hyperlink"/>
          </w:rPr>
          <w:t>a.burakturan@gmail.com</w:t>
        </w:r>
      </w:hyperlink>
      <w:r>
        <w:br/>
      </w:r>
      <w:r w:rsidR="00000000">
        <w:t xml:space="preserve">🔗 </w:t>
      </w:r>
      <w:hyperlink r:id="rId7" w:history="1">
        <w:r w:rsidR="005123F4" w:rsidRPr="00C364BF">
          <w:rPr>
            <w:rStyle w:val="Hyperlink"/>
          </w:rPr>
          <w:t>https://www.linkedin.com/in/ahmet-burak-turan/</w:t>
        </w:r>
      </w:hyperlink>
    </w:p>
    <w:p w:rsidR="001242C2" w:rsidRDefault="00000000">
      <w:pPr>
        <w:pStyle w:val="Heading1"/>
      </w:pPr>
      <w:r>
        <w:t>Professional Summary</w:t>
      </w:r>
    </w:p>
    <w:p w:rsidR="009C71FC" w:rsidRDefault="00000000" w:rsidP="00954834">
      <w:r>
        <w:t>Innovative and strategic Technical Program Manager with 15+ years of experience leading cross-functional software teams across AI, blockchain, and casino gaming sectors. Adept at driving full product lifecycles from concept to deployment using Agile/Scrum methodologies. Proven track record of aligning stakeholders, managing distributed teams across multiple countries, and delivering scalable back-office systems, AI agents, and blockchain integrations. Former Head of Development and de facto CTO in high-pressure environments with a strong R&amp;D focus.</w:t>
      </w:r>
    </w:p>
    <w:p w:rsidR="001242C2" w:rsidRDefault="00000000">
      <w:pPr>
        <w:pStyle w:val="Heading1"/>
      </w:pPr>
      <w:r>
        <w:t>Professional Experience</w:t>
      </w:r>
    </w:p>
    <w:p w:rsidR="001242C2" w:rsidRDefault="005C71F4">
      <w:r>
        <w:rPr>
          <w:b/>
        </w:rPr>
        <w:t>Senior Developer</w:t>
      </w:r>
      <w:r>
        <w:rPr>
          <w:b/>
        </w:rPr>
        <w:t xml:space="preserve"> - </w:t>
      </w:r>
      <w:r w:rsidR="00000000">
        <w:rPr>
          <w:b/>
        </w:rPr>
        <w:t>Technical Manager</w:t>
      </w:r>
      <w:r w:rsidR="00E77AE0">
        <w:br/>
      </w:r>
      <w:proofErr w:type="spellStart"/>
      <w:r w:rsidR="00000000">
        <w:t>Monotech</w:t>
      </w:r>
      <w:proofErr w:type="spellEnd"/>
      <w:r w:rsidR="00000000">
        <w:t xml:space="preserve"> Gaming – Zagreb, Kyiv, İstanbul | 2021 – 2025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Led cross-functional Agile teams (Backend, Frontend, DevOps, QA, Design) to deliver 15+ casino and sports betting modules.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Managed full SDLC of AI-powered reporting tools, NFT integrations, and blockchain-backed platform components.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Oversaw stakeholder communication across 7+ countries and aligned business goals with technical execution.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Introduced Jira/Confluence-based Agile pipelines and improved team efficiency by 30%.</w:t>
      </w:r>
    </w:p>
    <w:p w:rsidR="001242C2" w:rsidRDefault="00E77AE0">
      <w:r>
        <w:rPr>
          <w:b/>
        </w:rPr>
        <w:br/>
      </w:r>
      <w:r w:rsidR="005C71F4">
        <w:rPr>
          <w:b/>
        </w:rPr>
        <w:t>Senior Developer</w:t>
      </w:r>
      <w:r>
        <w:br/>
        <w:t>Patrol – Santa Monica, USA (Remote) | 2021</w:t>
      </w:r>
    </w:p>
    <w:p w:rsidR="001242C2" w:rsidRDefault="00000000" w:rsidP="00F87EB3">
      <w:pPr>
        <w:pStyle w:val="ListParagraph"/>
        <w:numPr>
          <w:ilvl w:val="0"/>
          <w:numId w:val="11"/>
        </w:numPr>
      </w:pPr>
      <w:r>
        <w:t>Bridged mobile and backend teams, created full-stack architecture, and delivered MVPs under investor deadlines.</w:t>
      </w:r>
    </w:p>
    <w:p w:rsidR="001242C2" w:rsidRDefault="00000000" w:rsidP="00F87EB3">
      <w:pPr>
        <w:pStyle w:val="ListParagraph"/>
        <w:numPr>
          <w:ilvl w:val="0"/>
          <w:numId w:val="11"/>
        </w:numPr>
      </w:pPr>
      <w:r>
        <w:t>Personally contributed to coding, DevOps setup, and product roadmap planning.</w:t>
      </w:r>
    </w:p>
    <w:p w:rsidR="001242C2" w:rsidRDefault="00D75C4B">
      <w:r>
        <w:rPr>
          <w:b/>
        </w:rPr>
        <w:lastRenderedPageBreak/>
        <w:br/>
        <w:t>Software Specialist / Team Lead</w:t>
      </w:r>
      <w:r>
        <w:br/>
        <w:t>EUK – İstanbul | 2020 – 2021</w:t>
      </w:r>
    </w:p>
    <w:p w:rsidR="001242C2" w:rsidRDefault="00000000" w:rsidP="00D75C4B">
      <w:pPr>
        <w:pStyle w:val="ListParagraph"/>
        <w:numPr>
          <w:ilvl w:val="0"/>
          <w:numId w:val="12"/>
        </w:numPr>
      </w:pPr>
      <w:r>
        <w:t>Designed and implemented technical solutions for 20+ international clients.</w:t>
      </w:r>
    </w:p>
    <w:p w:rsidR="001242C2" w:rsidRDefault="00000000" w:rsidP="00D75C4B">
      <w:pPr>
        <w:pStyle w:val="ListParagraph"/>
        <w:numPr>
          <w:ilvl w:val="0"/>
          <w:numId w:val="12"/>
        </w:numPr>
      </w:pPr>
      <w:r>
        <w:t>Acted as Agile lead for frontend/backend teams.</w:t>
      </w:r>
    </w:p>
    <w:p w:rsidR="001242C2" w:rsidRDefault="00D75C4B">
      <w:r>
        <w:rPr>
          <w:b/>
        </w:rPr>
        <w:br/>
      </w:r>
      <w:r w:rsidR="005C71F4">
        <w:rPr>
          <w:b/>
        </w:rPr>
        <w:t>Senior Developer</w:t>
      </w:r>
      <w:r w:rsidR="005C71F4">
        <w:rPr>
          <w:b/>
        </w:rPr>
        <w:t xml:space="preserve"> - </w:t>
      </w:r>
      <w:r>
        <w:rPr>
          <w:b/>
        </w:rPr>
        <w:t>IT Manager</w:t>
      </w:r>
      <w:r>
        <w:br/>
        <w:t>International Service Group – İstanbul / Egypt | 2019 – 2020</w:t>
      </w:r>
    </w:p>
    <w:p w:rsidR="001242C2" w:rsidRDefault="00000000" w:rsidP="00D75C4B">
      <w:pPr>
        <w:pStyle w:val="ListParagraph"/>
        <w:numPr>
          <w:ilvl w:val="0"/>
          <w:numId w:val="13"/>
        </w:numPr>
      </w:pPr>
      <w:r>
        <w:t>Managed cross-border tech projects and led developer hiring for investment-backed initiatives.</w:t>
      </w:r>
    </w:p>
    <w:p w:rsidR="001242C2" w:rsidRDefault="00000000" w:rsidP="00D75C4B">
      <w:pPr>
        <w:pStyle w:val="ListParagraph"/>
        <w:numPr>
          <w:ilvl w:val="0"/>
          <w:numId w:val="13"/>
        </w:numPr>
      </w:pPr>
      <w:r>
        <w:t>Hands-on contributor to backend infrastructure.</w:t>
      </w:r>
    </w:p>
    <w:p w:rsidR="001242C2" w:rsidRDefault="00904E99">
      <w:r>
        <w:rPr>
          <w:b/>
        </w:rPr>
        <w:br/>
        <w:t>Freelance Tech Consultant</w:t>
      </w:r>
      <w:r>
        <w:br/>
        <w:t>Crypto Exchanges &amp; Government/Private Sector – İstanbul | 2018 – 2019</w:t>
      </w:r>
    </w:p>
    <w:p w:rsidR="001242C2" w:rsidRDefault="00000000" w:rsidP="00904E99">
      <w:pPr>
        <w:pStyle w:val="ListParagraph"/>
        <w:numPr>
          <w:ilvl w:val="0"/>
          <w:numId w:val="14"/>
        </w:numPr>
      </w:pPr>
      <w:r>
        <w:t>Provided blockchain and AI consulting to local crypto exchanges.</w:t>
      </w:r>
    </w:p>
    <w:p w:rsidR="001242C2" w:rsidRDefault="00000000" w:rsidP="00904E99">
      <w:pPr>
        <w:pStyle w:val="ListParagraph"/>
        <w:numPr>
          <w:ilvl w:val="0"/>
          <w:numId w:val="14"/>
        </w:numPr>
      </w:pPr>
      <w:r>
        <w:t>Led MVP creation and team scaling initiatives.</w:t>
      </w:r>
    </w:p>
    <w:p w:rsidR="001242C2" w:rsidRDefault="00000000">
      <w:pPr>
        <w:pStyle w:val="Heading1"/>
      </w:pPr>
      <w:r>
        <w:t>Education</w:t>
      </w:r>
    </w:p>
    <w:p w:rsidR="001242C2" w:rsidRDefault="00000000">
      <w:r>
        <w:t>B.Sc. in Management Information Systems</w:t>
      </w:r>
      <w:r w:rsidR="00DC272B">
        <w:br/>
      </w:r>
      <w:proofErr w:type="spellStart"/>
      <w:r>
        <w:t>Beykent</w:t>
      </w:r>
      <w:proofErr w:type="spellEnd"/>
      <w:r>
        <w:t xml:space="preserve"> University, İstanbul | 1999 – 2004</w:t>
      </w:r>
    </w:p>
    <w:p w:rsidR="001242C2" w:rsidRDefault="00000000">
      <w:pPr>
        <w:pStyle w:val="Heading1"/>
      </w:pPr>
      <w:r>
        <w:t>Core Competencies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Program Management:</w:t>
      </w:r>
      <w:r>
        <w:t xml:space="preserve"> Roadmapping, Project Prioritization, Agile &amp; Scrum, Jira/Confluence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Cross-Functional Leadership:</w:t>
      </w:r>
      <w:r>
        <w:t xml:space="preserve"> Remote Team Coordination, Stakeholder Management, DevOps Oversight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Technical Stack:</w:t>
      </w:r>
      <w:r>
        <w:t xml:space="preserve"> Python, JavaScript (Node, p5.js), Solidity, CI/CD, Web3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AI &amp; Blockchain:</w:t>
      </w:r>
      <w:r>
        <w:t xml:space="preserve"> LLM Training, Agent Design, NFT Architecture, Data Pipelines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Domains:</w:t>
      </w:r>
      <w:r>
        <w:t xml:space="preserve"> Casino Gaming, Sports Betting, AI Tooling, Web3, Creative Tech</w:t>
      </w:r>
    </w:p>
    <w:p w:rsidR="001242C2" w:rsidRDefault="00000000">
      <w:pPr>
        <w:pStyle w:val="Heading1"/>
      </w:pPr>
      <w:r>
        <w:t>Languages</w:t>
      </w:r>
    </w:p>
    <w:p w:rsidR="00BD0242" w:rsidRDefault="00000000" w:rsidP="00BD0242">
      <w:r>
        <w:t>Turkish: Native</w:t>
      </w:r>
      <w:r w:rsidR="00DC272B">
        <w:br/>
      </w:r>
      <w:r>
        <w:t>English: B1 (Professional Working Proficiency)</w:t>
      </w:r>
    </w:p>
    <w:p w:rsidR="001242C2" w:rsidRDefault="001242C2"/>
    <w:sectPr w:rsidR="001242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19477A"/>
    <w:multiLevelType w:val="hybridMultilevel"/>
    <w:tmpl w:val="C5B2B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81DBD"/>
    <w:multiLevelType w:val="hybridMultilevel"/>
    <w:tmpl w:val="2E107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90F24"/>
    <w:multiLevelType w:val="hybridMultilevel"/>
    <w:tmpl w:val="F72E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D5823"/>
    <w:multiLevelType w:val="hybridMultilevel"/>
    <w:tmpl w:val="E9FC1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A596D"/>
    <w:multiLevelType w:val="hybridMultilevel"/>
    <w:tmpl w:val="E0C2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07BA2"/>
    <w:multiLevelType w:val="hybridMultilevel"/>
    <w:tmpl w:val="76E4A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35437"/>
    <w:multiLevelType w:val="hybridMultilevel"/>
    <w:tmpl w:val="354E6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6591">
    <w:abstractNumId w:val="8"/>
  </w:num>
  <w:num w:numId="2" w16cid:durableId="1377198224">
    <w:abstractNumId w:val="6"/>
  </w:num>
  <w:num w:numId="3" w16cid:durableId="1993102285">
    <w:abstractNumId w:val="5"/>
  </w:num>
  <w:num w:numId="4" w16cid:durableId="1878154813">
    <w:abstractNumId w:val="4"/>
  </w:num>
  <w:num w:numId="5" w16cid:durableId="767387418">
    <w:abstractNumId w:val="7"/>
  </w:num>
  <w:num w:numId="6" w16cid:durableId="316305570">
    <w:abstractNumId w:val="3"/>
  </w:num>
  <w:num w:numId="7" w16cid:durableId="1344673028">
    <w:abstractNumId w:val="2"/>
  </w:num>
  <w:num w:numId="8" w16cid:durableId="259024772">
    <w:abstractNumId w:val="1"/>
  </w:num>
  <w:num w:numId="9" w16cid:durableId="820006370">
    <w:abstractNumId w:val="0"/>
  </w:num>
  <w:num w:numId="10" w16cid:durableId="152335548">
    <w:abstractNumId w:val="11"/>
  </w:num>
  <w:num w:numId="11" w16cid:durableId="1370566057">
    <w:abstractNumId w:val="15"/>
  </w:num>
  <w:num w:numId="12" w16cid:durableId="1287352412">
    <w:abstractNumId w:val="12"/>
  </w:num>
  <w:num w:numId="13" w16cid:durableId="510611323">
    <w:abstractNumId w:val="13"/>
  </w:num>
  <w:num w:numId="14" w16cid:durableId="534125578">
    <w:abstractNumId w:val="14"/>
  </w:num>
  <w:num w:numId="15" w16cid:durableId="971598708">
    <w:abstractNumId w:val="10"/>
  </w:num>
  <w:num w:numId="16" w16cid:durableId="1280722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653"/>
    <w:rsid w:val="00034616"/>
    <w:rsid w:val="0006063C"/>
    <w:rsid w:val="001242C2"/>
    <w:rsid w:val="0015074B"/>
    <w:rsid w:val="001A6B93"/>
    <w:rsid w:val="0029639D"/>
    <w:rsid w:val="00326F90"/>
    <w:rsid w:val="003B3CD6"/>
    <w:rsid w:val="00463FA0"/>
    <w:rsid w:val="005123F4"/>
    <w:rsid w:val="005C71F4"/>
    <w:rsid w:val="00671AC7"/>
    <w:rsid w:val="00705BDD"/>
    <w:rsid w:val="007E732A"/>
    <w:rsid w:val="0089697A"/>
    <w:rsid w:val="00904E99"/>
    <w:rsid w:val="00954834"/>
    <w:rsid w:val="00984169"/>
    <w:rsid w:val="009B576F"/>
    <w:rsid w:val="009C71FC"/>
    <w:rsid w:val="00AA1D8D"/>
    <w:rsid w:val="00B47730"/>
    <w:rsid w:val="00B9413C"/>
    <w:rsid w:val="00BB4F51"/>
    <w:rsid w:val="00BD0242"/>
    <w:rsid w:val="00CB0664"/>
    <w:rsid w:val="00D75C4B"/>
    <w:rsid w:val="00DC272B"/>
    <w:rsid w:val="00DC2CE7"/>
    <w:rsid w:val="00E77AE0"/>
    <w:rsid w:val="00F87E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845B7D"/>
  <w14:defaultImageDpi w14:val="300"/>
  <w15:docId w15:val="{186CABEA-DC8E-4349-A04E-832C4ADD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A6B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hmet-burak-tur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buraktur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Burak</cp:lastModifiedBy>
  <cp:revision>6</cp:revision>
  <dcterms:created xsi:type="dcterms:W3CDTF">2025-07-19T12:48:00Z</dcterms:created>
  <dcterms:modified xsi:type="dcterms:W3CDTF">2025-09-02T09:24:00Z</dcterms:modified>
  <cp:category/>
</cp:coreProperties>
</file>